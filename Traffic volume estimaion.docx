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A69ADC" w14:textId="77777777" w:rsidR="00443A71" w:rsidRDefault="00B37468">
      <w:pPr>
        <w:pStyle w:val="Title"/>
      </w:pPr>
      <w:r>
        <w:t>TrafficTelligence: Advanced Traffic Volume Estimation with Machine Learning</w:t>
      </w:r>
    </w:p>
    <w:p w14:paraId="398FCA5B" w14:textId="77777777" w:rsidR="00443A71" w:rsidRDefault="00B37468">
      <w:pPr>
        <w:pStyle w:val="Heading1"/>
      </w:pPr>
      <w:r>
        <w:t>Overview</w:t>
      </w:r>
    </w:p>
    <w:p w14:paraId="5C52D621" w14:textId="77777777" w:rsidR="00443A71" w:rsidRDefault="00B37468">
      <w:r>
        <w:t>TrafficTelligence is an advanced machine learning-based system designed to estimate and predict traffic volume with high precision. It leverages historical traffic data, weather conditions, holiday/event schedules, and other contextual variables to forecast traffic patterns, enabling smarter decision-making for traffic control, urban planning, and commuter navigation.</w:t>
      </w:r>
    </w:p>
    <w:p w14:paraId="70ED9E5B" w14:textId="77777777" w:rsidR="00443A71" w:rsidRDefault="00B37468">
      <w:pPr>
        <w:pStyle w:val="Heading1"/>
      </w:pPr>
      <w:r>
        <w:t>Objectives</w:t>
      </w:r>
    </w:p>
    <w:p w14:paraId="66E0F840" w14:textId="77777777" w:rsidR="00443A71" w:rsidRDefault="00B37468">
      <w:r>
        <w:t>- Predict traffic volume using machine learning techniques.</w:t>
      </w:r>
    </w:p>
    <w:p w14:paraId="5FA09E5E" w14:textId="77777777" w:rsidR="00443A71" w:rsidRDefault="00B37468">
      <w:r>
        <w:t>- Enable dynamic traffic management and signal optimization.</w:t>
      </w:r>
    </w:p>
    <w:p w14:paraId="2FE8644D" w14:textId="77777777" w:rsidR="00443A71" w:rsidRDefault="00B37468">
      <w:r>
        <w:t>- Support data-driven urban infrastructure planning.</w:t>
      </w:r>
    </w:p>
    <w:p w14:paraId="015CA3E3" w14:textId="77777777" w:rsidR="00443A71" w:rsidRDefault="00B37468">
      <w:r>
        <w:t>- Provide smart navigation and route guidance for commuters.</w:t>
      </w:r>
    </w:p>
    <w:p w14:paraId="5A07DAA2" w14:textId="77777777" w:rsidR="00443A71" w:rsidRDefault="00B37468">
      <w:pPr>
        <w:pStyle w:val="Heading1"/>
      </w:pPr>
      <w:r>
        <w:t>Key Features</w:t>
      </w:r>
    </w:p>
    <w:p w14:paraId="7A5B6845" w14:textId="77777777" w:rsidR="00443A71" w:rsidRDefault="00B37468">
      <w:r>
        <w:t>- Real-time Predictions: Estimates current and near-future traffic loads.</w:t>
      </w:r>
    </w:p>
    <w:p w14:paraId="1FBC0831" w14:textId="77777777" w:rsidR="00443A71" w:rsidRDefault="00B37468">
      <w:r>
        <w:t>- Multi-Feature Analysis: Considers weather, holidays, time, and location.</w:t>
      </w:r>
    </w:p>
    <w:p w14:paraId="0B9313A6" w14:textId="77777777" w:rsidR="00443A71" w:rsidRDefault="00B37468">
      <w:r>
        <w:t>- Smart Integration: Can be used in smart cities, GPS systems, and planning tools.</w:t>
      </w:r>
    </w:p>
    <w:p w14:paraId="24658499" w14:textId="77777777" w:rsidR="00443A71" w:rsidRDefault="00B37468">
      <w:r>
        <w:t>- Scalable Model: Easily adaptable to any city or highway dataset.</w:t>
      </w:r>
    </w:p>
    <w:p w14:paraId="659CAB62" w14:textId="77777777" w:rsidR="00443A71" w:rsidRDefault="00B37468">
      <w:pPr>
        <w:pStyle w:val="Heading1"/>
      </w:pPr>
      <w:r>
        <w:t>Machine Learning Pipeline</w:t>
      </w:r>
    </w:p>
    <w:p w14:paraId="4667CB95" w14:textId="77777777" w:rsidR="00443A71" w:rsidRDefault="00B37468">
      <w:r>
        <w:t>1. Data Collection</w:t>
      </w:r>
    </w:p>
    <w:p w14:paraId="16F9EC12" w14:textId="77777777" w:rsidR="00443A71" w:rsidRDefault="00B37468">
      <w:r>
        <w:t xml:space="preserve">   - Historical traffic data</w:t>
      </w:r>
      <w:r>
        <w:br/>
        <w:t xml:space="preserve">   - Weather conditions (temperature, snow, rain)</w:t>
      </w:r>
      <w:r>
        <w:br/>
        <w:t xml:space="preserve">   - Temporal data (hour, day, month)</w:t>
      </w:r>
      <w:r>
        <w:br/>
        <w:t xml:space="preserve">   - Holiday indicator</w:t>
      </w:r>
    </w:p>
    <w:p w14:paraId="0CE23952" w14:textId="77777777" w:rsidR="00443A71" w:rsidRDefault="00B37468">
      <w:r>
        <w:t>2. Data Preprocessing</w:t>
      </w:r>
    </w:p>
    <w:p w14:paraId="5DBDBCE7" w14:textId="77777777" w:rsidR="00443A71" w:rsidRDefault="00B37468">
      <w:r>
        <w:lastRenderedPageBreak/>
        <w:t xml:space="preserve">   - Handling missing values</w:t>
      </w:r>
      <w:r>
        <w:br/>
        <w:t xml:space="preserve">   - One-Hot Encoding of categorical features</w:t>
      </w:r>
      <w:r>
        <w:br/>
        <w:t xml:space="preserve">   - Feature scaling using StandardScaler</w:t>
      </w:r>
    </w:p>
    <w:p w14:paraId="5304DA03" w14:textId="77777777" w:rsidR="00443A71" w:rsidRDefault="00B37468">
      <w:r>
        <w:t>3. Model Training</w:t>
      </w:r>
    </w:p>
    <w:p w14:paraId="7C2C74BC" w14:textId="77777777" w:rsidR="00443A71" w:rsidRDefault="00B37468">
      <w:r>
        <w:t xml:space="preserve">   - Model: RandomForestRegressor</w:t>
      </w:r>
      <w:r>
        <w:br/>
        <w:t xml:space="preserve">   - Libraries: scikit-learn, pandas, numpy, pickle</w:t>
      </w:r>
      <w:r>
        <w:br/>
        <w:t xml:space="preserve">   - Artifacts saved: model.pkl, scale.pkl, encoder.pkl</w:t>
      </w:r>
    </w:p>
    <w:p w14:paraId="508753B8" w14:textId="77777777" w:rsidR="00443A71" w:rsidRDefault="00B37468">
      <w:r>
        <w:t>4. Prediction Interface</w:t>
      </w:r>
    </w:p>
    <w:p w14:paraId="72A3AAC2" w14:textId="77777777" w:rsidR="00443A71" w:rsidRDefault="00B37468">
      <w:r>
        <w:t xml:space="preserve">   - app.py: Flask app for predictions</w:t>
      </w:r>
      <w:r>
        <w:br/>
        <w:t xml:space="preserve">   - Input: User-defined traffic condition variables</w:t>
      </w:r>
      <w:r>
        <w:br/>
        <w:t xml:space="preserve">   - Output: Estimated traffic volume</w:t>
      </w:r>
    </w:p>
    <w:p w14:paraId="0BDACA6B" w14:textId="77777777" w:rsidR="00443A71" w:rsidRDefault="00B37468">
      <w:pPr>
        <w:pStyle w:val="Heading1"/>
      </w:pPr>
      <w:r>
        <w:t>Technical Architecture</w:t>
      </w:r>
    </w:p>
    <w:p w14:paraId="63941AC0" w14:textId="77777777" w:rsidR="00443A71" w:rsidRDefault="00B37468">
      <w:r>
        <w:t>User Input (form/UI/API)</w:t>
      </w:r>
      <w:r>
        <w:br/>
        <w:t xml:space="preserve">       ↓</w:t>
      </w:r>
      <w:r>
        <w:br/>
        <w:t xml:space="preserve">   Input Preprocessing</w:t>
      </w:r>
      <w:r>
        <w:br/>
        <w:t xml:space="preserve">       ↓</w:t>
      </w:r>
      <w:r>
        <w:br/>
        <w:t xml:space="preserve">   Encoder + Scaler (encoder.pkl, scale.pkl)</w:t>
      </w:r>
      <w:r>
        <w:br/>
        <w:t xml:space="preserve">       ↓</w:t>
      </w:r>
      <w:r>
        <w:br/>
        <w:t xml:space="preserve">   Trained ML Model (model.pkl)</w:t>
      </w:r>
      <w:r>
        <w:br/>
        <w:t xml:space="preserve">       ↓</w:t>
      </w:r>
      <w:r>
        <w:br/>
        <w:t xml:space="preserve">   Predicted Traffic Volume</w:t>
      </w:r>
      <w:r>
        <w:br/>
        <w:t xml:space="preserve">       ↓</w:t>
      </w:r>
      <w:r>
        <w:br/>
        <w:t xml:space="preserve">   Display / Output / API Response</w:t>
      </w:r>
    </w:p>
    <w:p w14:paraId="43D31436" w14:textId="77777777" w:rsidR="00443A71" w:rsidRDefault="00B37468">
      <w:pPr>
        <w:pStyle w:val="Heading1"/>
      </w:pPr>
      <w:r>
        <w:t>Use Case Scenarios</w:t>
      </w:r>
    </w:p>
    <w:p w14:paraId="13BB3B01" w14:textId="77777777" w:rsidR="00443A71" w:rsidRDefault="00B37468">
      <w:pPr>
        <w:pStyle w:val="Heading2"/>
      </w:pPr>
      <w:r>
        <w:t>1. Dynamic Traffic Management</w:t>
      </w:r>
    </w:p>
    <w:p w14:paraId="10D3519C" w14:textId="77777777" w:rsidR="00443A71" w:rsidRDefault="00B37468">
      <w:r>
        <w:t>- Adjust signal timings dynamically</w:t>
      </w:r>
      <w:r>
        <w:br/>
        <w:t>- Redirect traffic during peak hours or roadblocks</w:t>
      </w:r>
      <w:r>
        <w:br/>
        <w:t>- Reduce congestion via smart alerts</w:t>
      </w:r>
    </w:p>
    <w:p w14:paraId="15EE82A6" w14:textId="77777777" w:rsidR="00443A71" w:rsidRDefault="00B37468">
      <w:pPr>
        <w:pStyle w:val="Heading2"/>
      </w:pPr>
      <w:r>
        <w:t>2. Urban Development Planning</w:t>
      </w:r>
    </w:p>
    <w:p w14:paraId="7A16DDE3" w14:textId="77777777" w:rsidR="00443A71" w:rsidRDefault="00B37468">
      <w:r>
        <w:t>- Analyze traffic flow for new roads and public transport</w:t>
      </w:r>
      <w:r>
        <w:br/>
        <w:t>- Optimize layout of zones</w:t>
      </w:r>
      <w:r>
        <w:br/>
        <w:t>- Forecast transportation demand</w:t>
      </w:r>
    </w:p>
    <w:p w14:paraId="5A4B4786" w14:textId="77777777" w:rsidR="00443A71" w:rsidRDefault="00B37468">
      <w:pPr>
        <w:pStyle w:val="Heading2"/>
      </w:pPr>
      <w:r>
        <w:lastRenderedPageBreak/>
        <w:t>3. Commuter Navigation Assistance</w:t>
      </w:r>
    </w:p>
    <w:p w14:paraId="1503B57A" w14:textId="77777777" w:rsidR="00443A71" w:rsidRDefault="00B37468">
      <w:r>
        <w:t>- Identify low-traffic routes</w:t>
      </w:r>
      <w:r>
        <w:br/>
        <w:t>- Avoid congested times</w:t>
      </w:r>
      <w:r>
        <w:br/>
        <w:t>- Get real-time advisories</w:t>
      </w:r>
    </w:p>
    <w:p w14:paraId="4A55BBF9" w14:textId="77777777" w:rsidR="00443A71" w:rsidRDefault="00B37468">
      <w:pPr>
        <w:pStyle w:val="Heading1"/>
      </w:pPr>
      <w:r>
        <w:t>Tech Stack</w:t>
      </w:r>
    </w:p>
    <w:p w14:paraId="56191134" w14:textId="77777777" w:rsidR="00443A71" w:rsidRDefault="00B37468">
      <w:r>
        <w:t>Component             | Technology</w:t>
      </w:r>
      <w:r>
        <w:br/>
        <w:t>----------------------|-------------------</w:t>
      </w:r>
      <w:r>
        <w:br/>
        <w:t>Programming Language | Python</w:t>
      </w:r>
      <w:r>
        <w:br/>
        <w:t>ML Library           | scikit-learn</w:t>
      </w:r>
      <w:r>
        <w:br/>
        <w:t>Web Framework        | Flask</w:t>
      </w:r>
      <w:r>
        <w:br/>
        <w:t>Data Format          | CSV</w:t>
      </w:r>
      <w:r>
        <w:br/>
        <w:t>Visualization        | Matplotlib / Seaborn</w:t>
      </w:r>
      <w:r>
        <w:br/>
        <w:t>Deployment           | Render / Heroku / Railway</w:t>
      </w:r>
    </w:p>
    <w:p w14:paraId="25E04430" w14:textId="77777777" w:rsidR="00443A71" w:rsidRDefault="00B37468">
      <w:pPr>
        <w:pStyle w:val="Heading1"/>
      </w:pPr>
      <w:r>
        <w:t>Future Enhancements</w:t>
      </w:r>
    </w:p>
    <w:p w14:paraId="27A4ADE5" w14:textId="77777777" w:rsidR="00443A71" w:rsidRDefault="00B37468">
      <w:r>
        <w:t>- Integrate GPS + live map API (Google Maps, Mapbox)</w:t>
      </w:r>
    </w:p>
    <w:p w14:paraId="73AFF677" w14:textId="77777777" w:rsidR="00443A71" w:rsidRDefault="00B37468">
      <w:r>
        <w:t>- Use deep learning models for better accuracy</w:t>
      </w:r>
    </w:p>
    <w:p w14:paraId="408F2FFD" w14:textId="77777777" w:rsidR="00443A71" w:rsidRDefault="00B37468">
      <w:r>
        <w:t>- Add mobile/web frontend</w:t>
      </w:r>
    </w:p>
    <w:p w14:paraId="5030C105" w14:textId="77777777" w:rsidR="00443A71" w:rsidRDefault="00B37468">
      <w:r>
        <w:t>- Train on real-time IoT traffic or camera data</w:t>
      </w:r>
    </w:p>
    <w:p w14:paraId="7969BAEC" w14:textId="77777777" w:rsidR="00443A71" w:rsidRDefault="00B37468">
      <w:pPr>
        <w:pStyle w:val="Heading1"/>
      </w:pPr>
      <w:r>
        <w:t>Contributors</w:t>
      </w:r>
    </w:p>
    <w:p w14:paraId="6834F554" w14:textId="77777777" w:rsidR="00443A71" w:rsidRDefault="00B37468">
      <w:r>
        <w:t>Pepakayala Sivasai</w:t>
      </w:r>
      <w:r>
        <w:br/>
        <w:t>B.Tech CSE, Pragati Engineering College</w:t>
      </w:r>
      <w:r>
        <w:br/>
        <w:t>GitHub: https://github.com/PSivasai7</w:t>
      </w:r>
      <w:r>
        <w:br/>
        <w:t>LinkedIn: https://www.linkedin.com/in/psivasai</w:t>
      </w:r>
    </w:p>
    <w:sectPr w:rsidR="00443A7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87001223">
    <w:abstractNumId w:val="8"/>
  </w:num>
  <w:num w:numId="2" w16cid:durableId="1118986808">
    <w:abstractNumId w:val="6"/>
  </w:num>
  <w:num w:numId="3" w16cid:durableId="1844005788">
    <w:abstractNumId w:val="5"/>
  </w:num>
  <w:num w:numId="4" w16cid:durableId="669406975">
    <w:abstractNumId w:val="4"/>
  </w:num>
  <w:num w:numId="5" w16cid:durableId="167252000">
    <w:abstractNumId w:val="7"/>
  </w:num>
  <w:num w:numId="6" w16cid:durableId="1527325296">
    <w:abstractNumId w:val="3"/>
  </w:num>
  <w:num w:numId="7" w16cid:durableId="1377663808">
    <w:abstractNumId w:val="2"/>
  </w:num>
  <w:num w:numId="8" w16cid:durableId="2127847886">
    <w:abstractNumId w:val="1"/>
  </w:num>
  <w:num w:numId="9" w16cid:durableId="498270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43A71"/>
    <w:rsid w:val="00AA1D8D"/>
    <w:rsid w:val="00B37468"/>
    <w:rsid w:val="00B47730"/>
    <w:rsid w:val="00CB0664"/>
    <w:rsid w:val="00DB1E8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280CD9AA-DA4E-4D13-9A96-B1673D784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Siva Sai</cp:lastModifiedBy>
  <cp:revision>2</cp:revision>
  <dcterms:created xsi:type="dcterms:W3CDTF">2013-12-23T23:15:00Z</dcterms:created>
  <dcterms:modified xsi:type="dcterms:W3CDTF">2025-07-29T16:05:00Z</dcterms:modified>
  <cp:category/>
</cp:coreProperties>
</file>